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FFF5" w14:textId="77777777" w:rsidR="00323376" w:rsidRDefault="00000000">
      <w:pPr>
        <w:pStyle w:val="Title"/>
        <w:jc w:val="center"/>
      </w:pPr>
      <w:r>
        <w:t>Smart Waste Bin Monitoring System Using Ultrasonic Sensors</w:t>
      </w:r>
    </w:p>
    <w:p w14:paraId="76323C75" w14:textId="7DF2EC42" w:rsidR="00323376" w:rsidRDefault="00000000">
      <w:pPr>
        <w:jc w:val="center"/>
      </w:pPr>
      <w:r>
        <w:rPr>
          <w:b/>
          <w:sz w:val="24"/>
        </w:rPr>
        <w:t>Aakaash Sanjeevi K S, Abhitha M</w:t>
      </w:r>
      <w:r>
        <w:rPr>
          <w:b/>
          <w:sz w:val="24"/>
        </w:rPr>
        <w:br/>
      </w:r>
      <w:r>
        <w:rPr>
          <w:i/>
        </w:rPr>
        <w:t>Kongu Engineering College</w:t>
      </w:r>
    </w:p>
    <w:p w14:paraId="00464846" w14:textId="77777777" w:rsidR="00323376" w:rsidRDefault="00000000">
      <w:pPr>
        <w:pStyle w:val="Heading1"/>
      </w:pPr>
      <w:r>
        <w:t>Abstract</w:t>
      </w:r>
    </w:p>
    <w:p w14:paraId="234F4AF9" w14:textId="77777777" w:rsidR="00323376" w:rsidRDefault="00000000">
      <w:r>
        <w:t>Unattended or overflowing garbage bins in urban areas lead to sanitation issues and inefficiencies in waste collection. This project proposes a smart solution using ultrasonic level sensors to monitor the fill status of garbage bins. An Arduino microcontroller processes the sensor data and alerts municipal authorities through a connected dashboard. This real-time monitoring system optimizes collection routes and ensures timely waste management.</w:t>
      </w:r>
    </w:p>
    <w:p w14:paraId="33FBE603" w14:textId="77777777" w:rsidR="00323376" w:rsidRDefault="00000000">
      <w:pPr>
        <w:pStyle w:val="Heading1"/>
      </w:pPr>
      <w:r>
        <w:t>Problem Identification</w:t>
      </w:r>
    </w:p>
    <w:p w14:paraId="61B3C1C0" w14:textId="77777777" w:rsidR="00323376" w:rsidRDefault="00000000">
      <w:r>
        <w:t>Municipal waste bins often overflow due to irregular or inefficient collection schedules. This leads to foul smells, unhygienic surroundings, and public dissatisfaction.</w:t>
      </w:r>
    </w:p>
    <w:p w14:paraId="481CD996" w14:textId="77777777" w:rsidR="00323376" w:rsidRDefault="00000000">
      <w:pPr>
        <w:pStyle w:val="Heading1"/>
      </w:pPr>
      <w:r>
        <w:t>Objective</w:t>
      </w:r>
    </w:p>
    <w:p w14:paraId="15D42C7B" w14:textId="77777777" w:rsidR="00323376" w:rsidRDefault="00000000">
      <w:r>
        <w:t>To develop a smart garbage monitoring system using ultrasonic sensors and Arduino that notifies authorities about bin status through a mobile dashboard.</w:t>
      </w:r>
    </w:p>
    <w:p w14:paraId="1B309AC7" w14:textId="77777777" w:rsidR="00323376" w:rsidRDefault="00000000">
      <w:pPr>
        <w:pStyle w:val="Heading1"/>
      </w:pPr>
      <w:r>
        <w:t>Tools Used</w:t>
      </w:r>
    </w:p>
    <w:p w14:paraId="32AE9597" w14:textId="77777777" w:rsidR="00323376" w:rsidRDefault="00000000">
      <w:r>
        <w:t>- Arduino Uno</w:t>
      </w:r>
      <w:r>
        <w:br/>
        <w:t>- Ultrasonic Sensor (HC-SR04)</w:t>
      </w:r>
      <w:r>
        <w:br/>
        <w:t>- Buzzer</w:t>
      </w:r>
      <w:r>
        <w:br/>
        <w:t>- Tinkercad for simulation</w:t>
      </w:r>
      <w:r>
        <w:br/>
        <w:t>- Arduino IDE</w:t>
      </w:r>
    </w:p>
    <w:p w14:paraId="6EAD9EC4" w14:textId="77777777" w:rsidR="00323376" w:rsidRDefault="00000000">
      <w:pPr>
        <w:pStyle w:val="Heading1"/>
      </w:pPr>
      <w:r>
        <w:t>Simulation Setup</w:t>
      </w:r>
    </w:p>
    <w:p w14:paraId="15B0A809" w14:textId="77777777" w:rsidR="00323376" w:rsidRDefault="00000000">
      <w:r>
        <w:t>The system is simulated using Tinkercad, where an ultrasonic sensor is used to detect the bin level. A buzzer indicates when the bin is full. The code runs on Arduino Uno.</w:t>
      </w:r>
    </w:p>
    <w:p w14:paraId="352B2B3A" w14:textId="77777777" w:rsidR="00323376" w:rsidRDefault="00000000">
      <w:pPr>
        <w:pStyle w:val="Heading1"/>
      </w:pPr>
      <w:r>
        <w:lastRenderedPageBreak/>
        <w:t>Arduino Code</w:t>
      </w:r>
    </w:p>
    <w:p w14:paraId="54260E43" w14:textId="77777777" w:rsidR="00323376" w:rsidRDefault="00000000">
      <w:r>
        <w:t>#define trigPin 9</w:t>
      </w:r>
      <w:r>
        <w:br/>
        <w:t>#define echoPin 10</w:t>
      </w:r>
      <w:r>
        <w:br/>
        <w:t>#define buzzer 7</w:t>
      </w:r>
      <w:r>
        <w:br/>
      </w:r>
      <w:r>
        <w:br/>
        <w:t>long duration;</w:t>
      </w:r>
      <w:r>
        <w:br/>
        <w:t>int distance;</w:t>
      </w:r>
      <w:r>
        <w:br/>
      </w:r>
      <w:r>
        <w:br/>
        <w:t>void setup() {</w:t>
      </w:r>
      <w:r>
        <w:br/>
        <w:t xml:space="preserve">  pinMode(trigPin, OUTPUT);</w:t>
      </w:r>
      <w:r>
        <w:br/>
        <w:t xml:space="preserve">  pinMode(echoPin, INPUT);</w:t>
      </w:r>
      <w:r>
        <w:br/>
        <w:t xml:space="preserve">  pinMode(buzzer, OUTPUT);</w:t>
      </w:r>
      <w:r>
        <w:br/>
        <w:t xml:space="preserve">  Serial.begin(9600);</w:t>
      </w:r>
      <w:r>
        <w:br/>
        <w:t>}</w:t>
      </w:r>
      <w:r>
        <w:br/>
      </w:r>
      <w:r>
        <w:br/>
        <w:t>void loop() {</w:t>
      </w:r>
      <w:r>
        <w:br/>
        <w:t xml:space="preserve">  digitalWrite(trigPin, LOW);</w:t>
      </w:r>
      <w:r>
        <w:br/>
        <w:t xml:space="preserve">  delayMicroseconds(2);</w:t>
      </w:r>
      <w:r>
        <w:br/>
        <w:t xml:space="preserve">  digitalWrite(trigPin, HIGH);</w:t>
      </w:r>
      <w:r>
        <w:br/>
        <w:t xml:space="preserve">  delayMicroseconds(10);</w:t>
      </w:r>
      <w:r>
        <w:br/>
        <w:t xml:space="preserve">  digitalWrite(trigPin, LOW);</w:t>
      </w:r>
      <w:r>
        <w:br/>
      </w:r>
      <w:r>
        <w:br/>
        <w:t xml:space="preserve">  duration = pulseIn(echoPin, HIGH);</w:t>
      </w:r>
      <w:r>
        <w:br/>
        <w:t xml:space="preserve">  distance = duration * 0.034 / 2;</w:t>
      </w:r>
      <w:r>
        <w:br/>
      </w:r>
      <w:r>
        <w:br/>
        <w:t xml:space="preserve">  if (distance &lt; 10) {</w:t>
      </w:r>
      <w:r>
        <w:br/>
        <w:t xml:space="preserve">    digitalWrite(buzzer, HIGH);</w:t>
      </w:r>
      <w:r>
        <w:br/>
        <w:t xml:space="preserve">  } else {</w:t>
      </w:r>
      <w:r>
        <w:br/>
        <w:t xml:space="preserve">    digitalWrite(buzzer, LOW);</w:t>
      </w:r>
      <w:r>
        <w:br/>
        <w:t xml:space="preserve">  }</w:t>
      </w:r>
      <w:r>
        <w:br/>
        <w:t xml:space="preserve">  delay(1000);</w:t>
      </w:r>
      <w:r>
        <w:br/>
        <w:t>}</w:t>
      </w:r>
    </w:p>
    <w:p w14:paraId="52FDF109" w14:textId="77777777" w:rsidR="00323376" w:rsidRDefault="00000000">
      <w:pPr>
        <w:pStyle w:val="Heading1"/>
      </w:pPr>
      <w:r>
        <w:t>Future Scope</w:t>
      </w:r>
    </w:p>
    <w:p w14:paraId="7314D828" w14:textId="77777777" w:rsidR="00323376" w:rsidRDefault="00000000">
      <w:r>
        <w:t>In future, the system can be integrated with IoT modules to push data to the cloud and display it on a mobile app. Route optimization algorithms can be applied for efficient waste collection.</w:t>
      </w:r>
    </w:p>
    <w:p w14:paraId="01B57A56" w14:textId="77777777" w:rsidR="00323376" w:rsidRDefault="00000000">
      <w:pPr>
        <w:pStyle w:val="Heading1"/>
      </w:pPr>
      <w:r>
        <w:t>Project Photos</w:t>
      </w:r>
    </w:p>
    <w:p w14:paraId="2A22D5D6" w14:textId="6B5E929D" w:rsidR="00323376" w:rsidRDefault="00323376"/>
    <w:sectPr w:rsidR="00323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998317">
    <w:abstractNumId w:val="8"/>
  </w:num>
  <w:num w:numId="2" w16cid:durableId="906569847">
    <w:abstractNumId w:val="6"/>
  </w:num>
  <w:num w:numId="3" w16cid:durableId="1549491183">
    <w:abstractNumId w:val="5"/>
  </w:num>
  <w:num w:numId="4" w16cid:durableId="138421588">
    <w:abstractNumId w:val="4"/>
  </w:num>
  <w:num w:numId="5" w16cid:durableId="310451790">
    <w:abstractNumId w:val="7"/>
  </w:num>
  <w:num w:numId="6" w16cid:durableId="1258715924">
    <w:abstractNumId w:val="3"/>
  </w:num>
  <w:num w:numId="7" w16cid:durableId="134178608">
    <w:abstractNumId w:val="2"/>
  </w:num>
  <w:num w:numId="8" w16cid:durableId="479543707">
    <w:abstractNumId w:val="1"/>
  </w:num>
  <w:num w:numId="9" w16cid:durableId="189943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376"/>
    <w:rsid w:val="00326F90"/>
    <w:rsid w:val="00AA1D8D"/>
    <w:rsid w:val="00B47730"/>
    <w:rsid w:val="00C15CF7"/>
    <w:rsid w:val="00CB0664"/>
    <w:rsid w:val="00D22971"/>
    <w:rsid w:val="00F37D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3505C"/>
  <w14:defaultImageDpi w14:val="300"/>
  <w15:docId w15:val="{27CBEA61-7B69-4A74-BF46-911FDB9D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Aakaash Sanjeevi K S</cp:lastModifiedBy>
  <cp:revision>2</cp:revision>
  <dcterms:created xsi:type="dcterms:W3CDTF">2013-12-23T23:15:00Z</dcterms:created>
  <dcterms:modified xsi:type="dcterms:W3CDTF">2025-08-03T18:47:00Z</dcterms:modified>
  <cp:category/>
</cp:coreProperties>
</file>